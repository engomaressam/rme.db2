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Simple One Hidden Layer Neural Network - GPU Version (Different Params)</w:t>
      </w:r>
    </w:p>
    <w:p>
      <w:r>
        <w:t>Device used: cpu</w:t>
      </w:r>
    </w:p>
    <w:p>
      <w:pPr>
        <w:pStyle w:val="Heading1"/>
      </w:pPr>
      <w:r>
        <w:t>Training with Cross Entropy Loss (Different Params)</w:t>
      </w:r>
    </w:p>
    <w:p>
      <w:r>
        <w:t>Model output at epoch 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epoch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Activations at epoch 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ations_epoch_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 output at epoch 200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epoch_2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Activations at epoch 200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ations_epoch_2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 output at epoch 400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epoch_40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Activations at epoch 400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ations_epoch_4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Model output at epoch 600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epoch_6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Activations at epoch 600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ations_epoch_60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Loss curve: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curv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Prediction for x=5.0: [0.9999883]</w:t>
      </w:r>
    </w:p>
    <w:p>
      <w:r>
        <w:t>Predictions for X_: [[9.999883e-01]</w:t>
        <w:br/>
        <w:t xml:space="preserve"> [8.031130e-04]</w:t>
        <w:br/>
        <w:t xml:space="preserve"> [5.081289e-04]]</w:t>
      </w:r>
    </w:p>
    <w:p>
      <w:r>
        <w:t>Thresholded predictions: [[ True]</w:t>
        <w:br/>
        <w:t xml:space="preserve"> [False]</w:t>
        <w:br/>
        <w:t xml:space="preserve"> [False]]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