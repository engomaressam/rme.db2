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E2BA" w14:textId="77777777" w:rsidR="007238C0" w:rsidRDefault="007079D6">
      <w:pPr>
        <w:pStyle w:val="Title"/>
      </w:pPr>
      <w:r>
        <w:t>Simple One Hidden Layer Neural Network - GPU Version</w:t>
      </w:r>
    </w:p>
    <w:p w14:paraId="375FEB3D" w14:textId="08C3DA7E" w:rsidR="007238C0" w:rsidRDefault="007079D6">
      <w:r>
        <w:t xml:space="preserve">Device used: </w:t>
      </w:r>
      <w:r w:rsidR="00D4101D">
        <w:t>g</w:t>
      </w:r>
      <w:r>
        <w:t>pu</w:t>
      </w:r>
    </w:p>
    <w:p w14:paraId="75D04BC3" w14:textId="77777777" w:rsidR="007238C0" w:rsidRDefault="007079D6">
      <w:pPr>
        <w:pStyle w:val="Heading1"/>
      </w:pPr>
      <w:r>
        <w:t>Training with Cross Entropy Loss</w:t>
      </w:r>
    </w:p>
    <w:p w14:paraId="52F7786A" w14:textId="77777777" w:rsidR="007238C0" w:rsidRDefault="007079D6">
      <w:r>
        <w:t>Model output at epoch 0</w:t>
      </w:r>
    </w:p>
    <w:p w14:paraId="7AD36F05" w14:textId="77777777" w:rsidR="007238C0" w:rsidRDefault="007079D6">
      <w:r>
        <w:rPr>
          <w:noProof/>
        </w:rPr>
        <w:drawing>
          <wp:inline distT="0" distB="0" distL="0" distR="0" wp14:anchorId="34BD6DAB" wp14:editId="6224FA88">
            <wp:extent cx="3657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epoch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DF7" w14:textId="77777777" w:rsidR="007238C0" w:rsidRDefault="007079D6">
      <w:r>
        <w:t>Activations at epoch 0</w:t>
      </w:r>
    </w:p>
    <w:p w14:paraId="5059BCFA" w14:textId="77777777" w:rsidR="007238C0" w:rsidRDefault="007079D6">
      <w:r>
        <w:rPr>
          <w:noProof/>
        </w:rPr>
        <w:drawing>
          <wp:inline distT="0" distB="0" distL="0" distR="0" wp14:anchorId="3FAC2333" wp14:editId="49CF35AA">
            <wp:extent cx="3657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ions_epoch_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B144" w14:textId="77777777" w:rsidR="007238C0" w:rsidRDefault="007079D6">
      <w:r>
        <w:lastRenderedPageBreak/>
        <w:t>Model output at epoch 300</w:t>
      </w:r>
    </w:p>
    <w:p w14:paraId="11A44D81" w14:textId="77777777" w:rsidR="007238C0" w:rsidRDefault="007079D6">
      <w:r>
        <w:rPr>
          <w:noProof/>
        </w:rPr>
        <w:drawing>
          <wp:inline distT="0" distB="0" distL="0" distR="0" wp14:anchorId="2D4AA84E" wp14:editId="2427813E">
            <wp:extent cx="3657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epoch_3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127F" w14:textId="77777777" w:rsidR="007238C0" w:rsidRDefault="007079D6">
      <w:r>
        <w:t>Activations at epoch 300</w:t>
      </w:r>
    </w:p>
    <w:p w14:paraId="53587AA9" w14:textId="77777777" w:rsidR="007238C0" w:rsidRDefault="007079D6">
      <w:r>
        <w:rPr>
          <w:noProof/>
        </w:rPr>
        <w:drawing>
          <wp:inline distT="0" distB="0" distL="0" distR="0" wp14:anchorId="1A95F740" wp14:editId="063B0FEB">
            <wp:extent cx="3657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ions_epoch_3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8E26" w14:textId="77777777" w:rsidR="007238C0" w:rsidRDefault="007079D6">
      <w:r>
        <w:t>Model output at epoch 600</w:t>
      </w:r>
    </w:p>
    <w:p w14:paraId="6D67F8BB" w14:textId="77777777" w:rsidR="007238C0" w:rsidRDefault="007079D6">
      <w:r>
        <w:rPr>
          <w:noProof/>
        </w:rPr>
        <w:lastRenderedPageBreak/>
        <w:drawing>
          <wp:inline distT="0" distB="0" distL="0" distR="0" wp14:anchorId="22DE70A8" wp14:editId="4A949F0B">
            <wp:extent cx="3657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epoch_6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0F3A" w14:textId="77777777" w:rsidR="007238C0" w:rsidRDefault="007079D6">
      <w:r>
        <w:t>Activations at epoch 600</w:t>
      </w:r>
    </w:p>
    <w:p w14:paraId="3E5AF01F" w14:textId="77777777" w:rsidR="007238C0" w:rsidRDefault="007079D6">
      <w:r>
        <w:rPr>
          <w:noProof/>
        </w:rPr>
        <w:drawing>
          <wp:inline distT="0" distB="0" distL="0" distR="0" wp14:anchorId="42A643CF" wp14:editId="7F843BBB">
            <wp:extent cx="3657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ions_epoch_6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BD1D" w14:textId="77777777" w:rsidR="007238C0" w:rsidRDefault="007079D6">
      <w:r>
        <w:t>Model output at epoch 900</w:t>
      </w:r>
    </w:p>
    <w:p w14:paraId="33F5D1EF" w14:textId="77777777" w:rsidR="007238C0" w:rsidRDefault="007079D6">
      <w:r>
        <w:rPr>
          <w:noProof/>
        </w:rPr>
        <w:lastRenderedPageBreak/>
        <w:drawing>
          <wp:inline distT="0" distB="0" distL="0" distR="0" wp14:anchorId="0EF4657B" wp14:editId="50E5CC91">
            <wp:extent cx="36576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epoch_9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93D7" w14:textId="77777777" w:rsidR="007238C0" w:rsidRDefault="007079D6">
      <w:r>
        <w:t>Activations at epoch 900</w:t>
      </w:r>
    </w:p>
    <w:p w14:paraId="6ACB8D06" w14:textId="77777777" w:rsidR="007238C0" w:rsidRDefault="007079D6">
      <w:r>
        <w:rPr>
          <w:noProof/>
        </w:rPr>
        <w:drawing>
          <wp:inline distT="0" distB="0" distL="0" distR="0" wp14:anchorId="1AE5A8F3" wp14:editId="778F36AF">
            <wp:extent cx="36576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ions_epoch_9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0B01" w14:textId="77777777" w:rsidR="007238C0" w:rsidRDefault="007079D6">
      <w:r>
        <w:t>Loss curve:</w:t>
      </w:r>
    </w:p>
    <w:p w14:paraId="5028E786" w14:textId="77777777" w:rsidR="007238C0" w:rsidRDefault="007079D6">
      <w:r>
        <w:rPr>
          <w:noProof/>
        </w:rPr>
        <w:lastRenderedPageBreak/>
        <w:drawing>
          <wp:inline distT="0" distB="0" distL="0" distR="0" wp14:anchorId="4C31D18F" wp14:editId="2E4129B3">
            <wp:extent cx="36576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_curv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E86E" w14:textId="77777777" w:rsidR="007238C0" w:rsidRDefault="007079D6">
      <w:r>
        <w:t>Prediction for x=0.0: [0.99694246]</w:t>
      </w:r>
    </w:p>
    <w:p w14:paraId="574F9B40" w14:textId="77777777" w:rsidR="007238C0" w:rsidRDefault="007079D6">
      <w:r>
        <w:t>Predictions for X_: [[0.99694246]</w:t>
      </w:r>
      <w:r>
        <w:br/>
        <w:t xml:space="preserve"> [0.99629384]</w:t>
      </w:r>
      <w:r>
        <w:br/>
        <w:t xml:space="preserve"> [0.96796924]]</w:t>
      </w:r>
    </w:p>
    <w:p w14:paraId="2403D78B" w14:textId="77777777" w:rsidR="007238C0" w:rsidRDefault="007079D6">
      <w:r>
        <w:t>Thresholded predictions: [[ True]</w:t>
      </w:r>
      <w:r>
        <w:br/>
        <w:t xml:space="preserve"> [ True]</w:t>
      </w:r>
      <w:r>
        <w:br/>
        <w:t xml:space="preserve"> [ True]]</w:t>
      </w:r>
    </w:p>
    <w:sectPr w:rsidR="007238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8554136">
    <w:abstractNumId w:val="8"/>
  </w:num>
  <w:num w:numId="2" w16cid:durableId="1395004956">
    <w:abstractNumId w:val="6"/>
  </w:num>
  <w:num w:numId="3" w16cid:durableId="371225531">
    <w:abstractNumId w:val="5"/>
  </w:num>
  <w:num w:numId="4" w16cid:durableId="873156773">
    <w:abstractNumId w:val="4"/>
  </w:num>
  <w:num w:numId="5" w16cid:durableId="751775911">
    <w:abstractNumId w:val="7"/>
  </w:num>
  <w:num w:numId="6" w16cid:durableId="1131246305">
    <w:abstractNumId w:val="3"/>
  </w:num>
  <w:num w:numId="7" w16cid:durableId="727655354">
    <w:abstractNumId w:val="2"/>
  </w:num>
  <w:num w:numId="8" w16cid:durableId="970868599">
    <w:abstractNumId w:val="1"/>
  </w:num>
  <w:num w:numId="9" w16cid:durableId="98782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0F5"/>
    <w:rsid w:val="007079D6"/>
    <w:rsid w:val="007238C0"/>
    <w:rsid w:val="00AA1D8D"/>
    <w:rsid w:val="00B47730"/>
    <w:rsid w:val="00CB0664"/>
    <w:rsid w:val="00D4101D"/>
    <w:rsid w:val="00D82B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F2660DD-C70F-480A-8C36-A34ABA5D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Essam</cp:lastModifiedBy>
  <cp:revision>3</cp:revision>
  <dcterms:created xsi:type="dcterms:W3CDTF">2013-12-23T23:15:00Z</dcterms:created>
  <dcterms:modified xsi:type="dcterms:W3CDTF">2025-07-01T19:09:00Z</dcterms:modified>
  <cp:category/>
</cp:coreProperties>
</file>