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Softmax Classifier MNIST - rev.02</w:t>
      </w:r>
    </w:p>
    <w:p>
      <w:r>
        <w:t>Device used: cpu</w:t>
      </w:r>
    </w:p>
    <w:p>
      <w:r>
        <w:t>Initial model parameters: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ams_initi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and accuracy at epoch 1: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acc_epoch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and accuracy at epoch 2: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acc_epoch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and accuracy at epoch 3: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acc_epoch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and accuracy at epoch 4: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acc_epoch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and accuracy at epoch 5: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acc_epoch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Final model parameters: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ams_fin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