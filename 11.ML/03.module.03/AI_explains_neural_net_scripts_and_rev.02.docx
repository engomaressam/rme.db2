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Explains: Neural Network Scripts and rev.02 Changes</w:t>
      </w:r>
    </w:p>
    <w:p>
      <w:pPr>
        <w:pStyle w:val="Heading1"/>
      </w:pPr>
      <w:r>
        <w:t>03a_simple1hiddenlayer</w:t>
      </w:r>
    </w:p>
    <w:p>
      <w:pPr>
        <w:pStyle w:val="Heading2"/>
      </w:pPr>
      <w:r>
        <w:t>Original Script:</w:t>
      </w:r>
    </w:p>
    <w:p>
      <w:r>
        <w:br/>
        <w:t>- A simple neural network with one hidden layer (H=2) is trained to classify 1D data (X in [-20, 20]).</w:t>
        <w:br/>
        <w:t>- Uses SGD optimizer, 1000 epochs, and a custom cross-entropy loss.</w:t>
        <w:br/>
        <w:t>- The model learns to map a non-linearly separable region to a linearly separable one.</w:t>
        <w:br/>
        <w:t>- Plots show the model's output and activations during training.</w:t>
        <w:br/>
        <w:t xml:space="preserve">    </w:t>
      </w:r>
    </w:p>
    <w:p>
      <w:pPr>
        <w:pStyle w:val="Heading2"/>
      </w:pPr>
      <w:r>
        <w:t>rev.02 Changes:</w:t>
      </w:r>
    </w:p>
    <w:p>
      <w:r>
        <w:br/>
        <w:t>- Data range is expanded (X in [-30, 30]), and the hidden layer size is increased (H=4).</w:t>
        <w:br/>
        <w:t>- Uses Adam optimizer instead of SGD, and trains for 800 epochs.</w:t>
        <w:br/>
        <w:t>- Random seed is changed for different initialization.</w:t>
        <w:br/>
        <w:t xml:space="preserve">    </w:t>
      </w:r>
    </w:p>
    <w:p>
      <w:pPr>
        <w:pStyle w:val="Heading2"/>
      </w:pPr>
      <w:r>
        <w:t>What the Changes Mean:</w:t>
      </w:r>
    </w:p>
    <w:p>
      <w:r>
        <w:br/>
        <w:t>- Increasing the hidden layer size allows the model to learn more complex patterns.</w:t>
        <w:br/>
        <w:t>- Adam optimizer adapts the learning rate, often leading to faster or more stable convergence.</w:t>
        <w:br/>
        <w:t>- Changing the data range and seed means the model sees a different problem and starts from different weights, so the results and learned boundaries will differ.</w:t>
        <w:br/>
        <w:t xml:space="preserve">    </w:t>
      </w:r>
    </w:p>
    <w:p>
      <w:pPr>
        <w:pStyle w:val="Heading1"/>
      </w:pPr>
      <w:r>
        <w:t>03b_multiple_neurons</w:t>
      </w:r>
    </w:p>
    <w:p>
      <w:pPr>
        <w:pStyle w:val="Heading2"/>
      </w:pPr>
      <w:r>
        <w:t>Original Script:</w:t>
      </w:r>
    </w:p>
    <w:p>
      <w:r>
        <w:br/>
        <w:t>- Similar to 03a, but focuses on the effect of more hidden neurons.</w:t>
        <w:br/>
        <w:t>- Trains on X in [-20, 20], H=2, SGD, 1000 epochs.</w:t>
        <w:br/>
        <w:t>- Shows how increasing neurons can improve the model's ability to fit the data.</w:t>
        <w:br/>
        <w:t xml:space="preserve">    </w:t>
      </w:r>
    </w:p>
    <w:p>
      <w:pPr>
        <w:pStyle w:val="Heading2"/>
      </w:pPr>
      <w:r>
        <w:t>rev.02 Changes:</w:t>
      </w:r>
    </w:p>
    <w:p>
      <w:r>
        <w:br/>
        <w:t>- Data is denser (X in [-10, 10], step 0.5), H=5 (more neurons), Adam optimizer, 600 epochs.</w:t>
        <w:br/>
        <w:t>- Random seed changed for new initialization.</w:t>
        <w:br/>
        <w:t xml:space="preserve">    </w:t>
      </w:r>
    </w:p>
    <w:p>
      <w:pPr>
        <w:pStyle w:val="Heading2"/>
      </w:pPr>
      <w:r>
        <w:t>What the Changes Mean:</w:t>
      </w:r>
    </w:p>
    <w:p>
      <w:r>
        <w:br/>
        <w:t>- More neurons = more model capacity, so the network can fit more complex shapes.</w:t>
        <w:br/>
        <w:t>- Adam optimizer and denser data can lead to different learning dynamics and potentially better fits.</w:t>
        <w:br/>
        <w:t xml:space="preserve">    </w:t>
      </w:r>
    </w:p>
    <w:p>
      <w:pPr>
        <w:pStyle w:val="Heading1"/>
      </w:pPr>
      <w:r>
        <w:t>03c_xor_v2</w:t>
      </w:r>
    </w:p>
    <w:p>
      <w:pPr>
        <w:pStyle w:val="Heading2"/>
      </w:pPr>
      <w:r>
        <w:t>Original Script:</w:t>
      </w:r>
    </w:p>
    <w:p>
      <w:r>
        <w:br/>
        <w:t>- Trains a network to solve the noisy XOR problem with 1, 2, and 3 hidden neurons.</w:t>
        <w:br/>
        <w:t>- Data: 100 samples, SGD, 500 epochs, BCELoss.</w:t>
        <w:br/>
        <w:t>- Shows how more neurons are needed to solve XOR.</w:t>
        <w:br/>
        <w:t xml:space="preserve">    </w:t>
      </w:r>
    </w:p>
    <w:p>
      <w:pPr>
        <w:pStyle w:val="Heading2"/>
      </w:pPr>
      <w:r>
        <w:t>rev.02 Changes:</w:t>
      </w:r>
    </w:p>
    <w:p>
      <w:r>
        <w:br/>
        <w:t>- Data: 200 samples (more noise), batch size 4, Adam optimizer, 300 epochs.</w:t>
        <w:br/>
        <w:t>- Random seed changed.</w:t>
        <w:br/>
        <w:t xml:space="preserve">    </w:t>
      </w:r>
    </w:p>
    <w:p>
      <w:pPr>
        <w:pStyle w:val="Heading2"/>
      </w:pPr>
      <w:r>
        <w:t>What the Changes Mean:</w:t>
      </w:r>
    </w:p>
    <w:p>
      <w:r>
        <w:br/>
        <w:t>- More data and noise make the problem harder, so the model's ability to generalize is tested.</w:t>
        <w:br/>
        <w:t>- Adam optimizer and batch training can help with convergence and stability.</w:t>
        <w:br/>
        <w:t>- Fewer epochs may mean less overfitting, but also less time to learn.</w:t>
        <w:br/>
        <w:t xml:space="preserve">    </w:t>
      </w:r>
    </w:p>
    <w:p>
      <w:pPr>
        <w:pStyle w:val="Heading1"/>
      </w:pPr>
      <w:r>
        <w:t>03d_one_layer_neural_network_MNIST</w:t>
      </w:r>
    </w:p>
    <w:p>
      <w:pPr>
        <w:pStyle w:val="Heading2"/>
      </w:pPr>
      <w:r>
        <w:t>Original Script:</w:t>
      </w:r>
    </w:p>
    <w:p>
      <w:r>
        <w:br/>
        <w:t>- Classifies MNIST digits with a single hidden layer (H=50), SGD, 2 epochs.</w:t>
        <w:br/>
        <w:t>- Shows basic image classification with a shallow network.</w:t>
        <w:br/>
        <w:t xml:space="preserve">    </w:t>
      </w:r>
    </w:p>
    <w:p>
      <w:pPr>
        <w:pStyle w:val="Heading2"/>
      </w:pPr>
      <w:r>
        <w:t>rev.02 Changes:</w:t>
      </w:r>
    </w:p>
    <w:p>
      <w:r>
        <w:br/>
        <w:t>- Hidden layer increased to H=128, Adam optimizer, 3 epochs, new seed.</w:t>
        <w:br/>
        <w:t xml:space="preserve">    </w:t>
      </w:r>
    </w:p>
    <w:p>
      <w:pPr>
        <w:pStyle w:val="Heading2"/>
      </w:pPr>
      <w:r>
        <w:t>What the Changes Mean:</w:t>
      </w:r>
    </w:p>
    <w:p>
      <w:r>
        <w:br/>
        <w:t>- More hidden units = more capacity to learn digit features.</w:t>
        <w:br/>
        <w:t>- Adam optimizer can speed up and stabilize training.</w:t>
        <w:br/>
        <w:t>- More epochs = better accuracy, but risk of overfitting if too many.</w:t>
        <w:br/>
        <w:t xml:space="preserve">    </w:t>
      </w:r>
    </w:p>
    <w:p>
      <w:pPr>
        <w:pStyle w:val="Heading1"/>
      </w:pPr>
      <w:r>
        <w:t>03e_activationfuction_v2</w:t>
      </w:r>
    </w:p>
    <w:p>
      <w:pPr>
        <w:pStyle w:val="Heading2"/>
      </w:pPr>
      <w:r>
        <w:t>Original Script:</w:t>
      </w:r>
    </w:p>
    <w:p>
      <w:r>
        <w:br/>
        <w:t>- Visualizes activation functions: Sigmoid, Tanh, ReLU.</w:t>
        <w:br/>
        <w:t>- Shows their shapes and how they transform input data.</w:t>
        <w:br/>
        <w:t xml:space="preserve">    </w:t>
      </w:r>
    </w:p>
    <w:p>
      <w:pPr>
        <w:pStyle w:val="Heading2"/>
      </w:pPr>
      <w:r>
        <w:t>rev.02 Changes:</w:t>
      </w:r>
    </w:p>
    <w:p>
      <w:r>
        <w:br/>
        <w:t>- Adds LeakyReLU, expands data range to [-10, 10], new seed.</w:t>
        <w:br/>
        <w:t xml:space="preserve">    </w:t>
      </w:r>
    </w:p>
    <w:p>
      <w:pPr>
        <w:pStyle w:val="Heading2"/>
      </w:pPr>
      <w:r>
        <w:t>What the Changes Mean:</w:t>
      </w:r>
    </w:p>
    <w:p>
      <w:r>
        <w:br/>
        <w:t>- LeakyReLU helps with the "dying ReLU" problem (neurons stuck at zero).</w:t>
        <w:br/>
        <w:t>- Wider data range shows more of each function's behavior.</w:t>
        <w:br/>
        <w:t xml:space="preserve">    </w:t>
      </w:r>
    </w:p>
    <w:p>
      <w:pPr>
        <w:pStyle w:val="Heading1"/>
      </w:pPr>
      <w:r>
        <w:t>03f_mist1layer_v2</w:t>
      </w:r>
    </w:p>
    <w:p>
      <w:pPr>
        <w:pStyle w:val="Heading2"/>
      </w:pPr>
      <w:r>
        <w:t>Original Script:</w:t>
      </w:r>
    </w:p>
    <w:p>
      <w:r>
        <w:br/>
        <w:t>- Tests different activation functions on MNIST with H=50, SGD, 2 epochs.</w:t>
        <w:br/>
        <w:t>- Compares Sigmoid, Tanh, ReLU.</w:t>
        <w:br/>
        <w:t xml:space="preserve">    </w:t>
      </w:r>
    </w:p>
    <w:p>
      <w:pPr>
        <w:pStyle w:val="Heading2"/>
      </w:pPr>
      <w:r>
        <w:t>rev.02 Changes:</w:t>
      </w:r>
    </w:p>
    <w:p>
      <w:r>
        <w:br/>
        <w:t>- H=64, Adam optimizer, 2 epochs, new seed.</w:t>
        <w:br/>
        <w:t>- Tries ReLU, Sigmoid, and Tanh in a new order.</w:t>
        <w:br/>
        <w:t xml:space="preserve">    </w:t>
      </w:r>
    </w:p>
    <w:p>
      <w:pPr>
        <w:pStyle w:val="Heading2"/>
      </w:pPr>
      <w:r>
        <w:t>What the Changes Mean:</w:t>
      </w:r>
    </w:p>
    <w:p>
      <w:r>
        <w:br/>
        <w:t>- More hidden units and Adam can improve learning.</w:t>
        <w:br/>
        <w:t>- Different activations affect how the network learns features: ReLU is often best for deep nets, Sigmoid/Tanh can saturate.</w:t>
        <w:br/>
        <w:t>- Changing order lets you see how each activation impacts accuracy and loss.</w:t>
        <w:br/>
        <w:t xml:space="preserve">    </w:t>
      </w:r>
    </w:p>
    <w:p>
      <w:pPr>
        <w:pStyle w:val="Heading1"/>
      </w:pPr>
      <w:r>
        <w:t>General Notes for Students</w:t>
      </w:r>
    </w:p>
    <w:p>
      <w:r>
        <w:t>- Changing the random seed changes the initial weights, so results may vary.</w:t>
        <w:br/>
        <w:t>- More hidden units = more model capacity, but also more risk of overfitting.</w:t>
        <w:br/>
        <w:t>- Adam optimizer is usually faster and more robust than SGD, but can sometimes overfit.</w:t>
        <w:br/>
        <w:t>- More data or more noise makes the problem harder, but can help generalization.</w:t>
        <w:br/>
        <w:t>- Try running the scripts yourself and experiment with different values to see how the model behaves!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