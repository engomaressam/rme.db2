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b_multiple_neurons_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