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 Output</w:t>
      </w:r>
    </w:p>
    <w:p/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f_mist1layer_v2_plot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f_mist1layer_v2_plot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