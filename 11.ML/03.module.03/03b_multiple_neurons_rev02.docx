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 Output</w:t>
      </w:r>
    </w:p>
    <w:p>
      <w:r>
        <w:t>Prediction for x=1.0: tensor([1.0000], grad_fn=&lt;SigmoidBackward0&gt;)</w:t>
        <w:br/>
        <w:t>Predictions for X_: tensor([[1.0000e+00],</w:t>
        <w:br/>
        <w:t xml:space="preserve">        [8.5903e-09],</w:t>
        <w:br/>
        <w:t xml:space="preserve">        [1.9491e-07]], grad_fn=&lt;SigmoidBackward0&gt;)</w:t>
        <w:br/>
        <w:t>Thresholded predictions: tensor([[ True],</w:t>
        <w:br/>
        <w:t xml:space="preserve">        [False],</w:t>
        <w:br/>
        <w:t xml:space="preserve">        [False]])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b_multiple_neurons_rev02_pl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b_multiple_neurons_rev02_pl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b_multiple_neurons_rev02_pl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b_multiple_neurons_rev02_plo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