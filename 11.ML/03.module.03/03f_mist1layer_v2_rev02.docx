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>
      <w:r>
        <w:t>Activation: relu, Epoch [1/2], Loss: 172.5290</w:t>
        <w:br/>
        <w:t>Activation: relu, Epoch [2/2], Loss: 83.0604</w:t>
        <w:br/>
        <w:t>Activation: relu, Accuracy on 10000 test images: 95.70%</w:t>
        <w:br/>
        <w:t>Activation: sigmoid, Epoch [1/2], Loss: 272.2486</w:t>
        <w:br/>
        <w:t>Activation: sigmoid, Epoch [2/2], Loss: 112.4545</w:t>
        <w:br/>
        <w:t>Activation: sigmoid, Accuracy on 10000 test images: 93.95%</w:t>
        <w:br/>
        <w:t>Activation: tanh, Epoch [1/2], Loss: 170.0293</w:t>
        <w:br/>
        <w:t>Activation: tanh, Epoch [2/2], Loss: 80.9195</w:t>
        <w:br/>
        <w:t>Activation: tanh, Accuracy on 10000 test images: 95.62%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