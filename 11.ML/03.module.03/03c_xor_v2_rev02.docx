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Script Output</w:t>
      </w:r>
    </w:p>
    <w:p/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c_xor_v2_rev02_pl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c_xor_v2_rev02_plo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c_xor_v2_rev02_plo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c_xor_v2_rev02_plot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c_xor_v2_rev02_plot_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c_xor_v2_rev02_plot_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