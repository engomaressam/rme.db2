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04e.1.initializationsame</w:t>
      </w:r>
    </w:p>
    <w:p>
      <w:pPr>
        <w:pStyle w:val="Heading1"/>
      </w:pPr>
      <w:r>
        <w:t>Console Output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activations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activations_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activations_6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activations_9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loss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loss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plotstuff_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plotstuff_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plotstuff_6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_plotstuff_9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