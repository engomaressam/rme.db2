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Output for 04e.1.initializationsame.rev.02</w:t>
      </w:r>
    </w:p>
    <w:p>
      <w:pPr>
        <w:pStyle w:val="Heading1"/>
      </w:pPr>
      <w:r>
        <w:t>Console Output</w:t>
      </w:r>
    </w:p>
    <w:p/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e.1.initializationsame.rev.02_activations_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e.1.initializationsame.rev.02_activations_120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e.1.initializationsame.rev.02_activations_30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e.1.initializationsame.rev.02_activations_60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e.1.initializationsame.rev.02_activations_90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e.1.initializationsame.rev.02_loss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e.1.initializationsame.rev.02_plotstuff_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e.1.initializationsame.rev.02_plotstuff_120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e.1.initializationsame.rev.02_plotstuff_30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e.1.initializationsame.rev.02_plotstuff_60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e.1.initializationsame.rev.02_plotstuff_90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